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ACF76" w14:textId="77777777" w:rsidR="00472FC4" w:rsidRDefault="00000000">
      <w:pPr>
        <w:rPr>
          <w:b/>
          <w:sz w:val="24"/>
          <w:szCs w:val="24"/>
        </w:rPr>
      </w:pPr>
      <w:r w:rsidRPr="00226C36">
        <w:rPr>
          <w:b/>
          <w:sz w:val="24"/>
          <w:szCs w:val="24"/>
        </w:rPr>
        <w:t>Homework #1</w:t>
      </w:r>
    </w:p>
    <w:p w14:paraId="50F38890" w14:textId="4F26486C" w:rsidR="004754FB" w:rsidRPr="00226C36" w:rsidRDefault="004754FB">
      <w:pPr>
        <w:rPr>
          <w:sz w:val="24"/>
          <w:szCs w:val="24"/>
        </w:rPr>
      </w:pPr>
      <w:r>
        <w:rPr>
          <w:b/>
          <w:sz w:val="24"/>
          <w:szCs w:val="24"/>
        </w:rPr>
        <w:t>Due date: 03 September 2025</w:t>
      </w:r>
    </w:p>
    <w:p w14:paraId="4C2594AC" w14:textId="7F51A47E" w:rsidR="00472FC4" w:rsidRPr="00226C36" w:rsidRDefault="00000000">
      <w:pPr>
        <w:rPr>
          <w:sz w:val="24"/>
          <w:szCs w:val="24"/>
        </w:rPr>
      </w:pPr>
      <w:r w:rsidRPr="00226C36">
        <w:rPr>
          <w:sz w:val="24"/>
          <w:szCs w:val="24"/>
        </w:rPr>
        <w:t xml:space="preserve">Instructor: Dr. Gerardo </w:t>
      </w:r>
      <w:proofErr w:type="spellStart"/>
      <w:r w:rsidRPr="00226C36">
        <w:rPr>
          <w:sz w:val="24"/>
          <w:szCs w:val="24"/>
        </w:rPr>
        <w:t>Chowell</w:t>
      </w:r>
      <w:proofErr w:type="spellEnd"/>
    </w:p>
    <w:p w14:paraId="58C57328" w14:textId="77777777" w:rsidR="00472FC4" w:rsidRPr="00226C36" w:rsidRDefault="00000000">
      <w:pPr>
        <w:rPr>
          <w:sz w:val="24"/>
          <w:szCs w:val="24"/>
        </w:rPr>
      </w:pPr>
      <w:r w:rsidRPr="00226C36">
        <w:rPr>
          <w:b/>
          <w:sz w:val="24"/>
          <w:szCs w:val="24"/>
        </w:rPr>
        <w:t>Instructions:</w:t>
      </w:r>
    </w:p>
    <w:p w14:paraId="29DFBC38" w14:textId="77777777" w:rsidR="00472FC4" w:rsidRPr="00226C36" w:rsidRDefault="00000000">
      <w:pPr>
        <w:rPr>
          <w:sz w:val="24"/>
          <w:szCs w:val="24"/>
        </w:rPr>
      </w:pPr>
      <w:r w:rsidRPr="00226C36">
        <w:rPr>
          <w:sz w:val="24"/>
          <w:szCs w:val="24"/>
        </w:rPr>
        <w:t>Download and run each of the Shiny app R scripts provided (SIR, SEIR, SI, SEIR with vital dynamics, SEIR with waning immunity).</w:t>
      </w:r>
    </w:p>
    <w:p w14:paraId="07447F66" w14:textId="77777777" w:rsidR="00472FC4" w:rsidRPr="00226C36" w:rsidRDefault="00000000">
      <w:pPr>
        <w:rPr>
          <w:sz w:val="24"/>
          <w:szCs w:val="24"/>
        </w:rPr>
      </w:pPr>
      <w:r w:rsidRPr="00226C36">
        <w:rPr>
          <w:sz w:val="24"/>
          <w:szCs w:val="24"/>
        </w:rPr>
        <w:t>Answer each question with both:</w:t>
      </w:r>
    </w:p>
    <w:p w14:paraId="69D8115E" w14:textId="77777777" w:rsidR="00472FC4" w:rsidRPr="00226C36" w:rsidRDefault="00000000">
      <w:pPr>
        <w:rPr>
          <w:sz w:val="24"/>
          <w:szCs w:val="24"/>
        </w:rPr>
      </w:pPr>
      <w:r w:rsidRPr="00226C36">
        <w:rPr>
          <w:sz w:val="24"/>
          <w:szCs w:val="24"/>
        </w:rPr>
        <w:t>1) A screenshot of the plot(s) showing your simulation results, with parameter settings clearly visible.</w:t>
      </w:r>
    </w:p>
    <w:p w14:paraId="211F2E86" w14:textId="77777777" w:rsidR="00472FC4" w:rsidRPr="00226C36" w:rsidRDefault="00000000">
      <w:pPr>
        <w:rPr>
          <w:sz w:val="24"/>
          <w:szCs w:val="24"/>
        </w:rPr>
      </w:pPr>
      <w:r w:rsidRPr="00226C36">
        <w:rPr>
          <w:sz w:val="24"/>
          <w:szCs w:val="24"/>
        </w:rPr>
        <w:t>2) A brief explanation (2–4 sentences) interpreting the results.</w:t>
      </w:r>
    </w:p>
    <w:p w14:paraId="44488952" w14:textId="77777777" w:rsidR="00472FC4" w:rsidRPr="00226C36" w:rsidRDefault="00472FC4">
      <w:pPr>
        <w:rPr>
          <w:sz w:val="24"/>
          <w:szCs w:val="24"/>
        </w:rPr>
      </w:pPr>
    </w:p>
    <w:p w14:paraId="2DC8E2EF" w14:textId="77777777" w:rsidR="00472FC4" w:rsidRPr="00226C36" w:rsidRDefault="00000000">
      <w:pPr>
        <w:rPr>
          <w:sz w:val="24"/>
          <w:szCs w:val="24"/>
        </w:rPr>
      </w:pPr>
      <w:r w:rsidRPr="00226C36">
        <w:rPr>
          <w:sz w:val="24"/>
          <w:szCs w:val="24"/>
        </w:rPr>
        <w:t>Note: Parameters are defined as follows: β = transmission rate, γ = recovery rate, σ = progression rate from exposed to infectious, μ = per capita birth/death rate, ω = rate of immunity loss.</w:t>
      </w:r>
    </w:p>
    <w:p w14:paraId="0EB6C3FE" w14:textId="036BA56A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Conventions</w:t>
      </w:r>
      <w:r w:rsidR="00BD4137">
        <w:rPr>
          <w:bCs/>
          <w:sz w:val="24"/>
          <w:szCs w:val="24"/>
        </w:rPr>
        <w:t xml:space="preserve">: </w:t>
      </w:r>
      <w:r w:rsidRPr="00226C36">
        <w:rPr>
          <w:bCs/>
          <w:sz w:val="24"/>
          <w:szCs w:val="24"/>
        </w:rPr>
        <w:t>Time unit: days. All rates are per day unless explicitly stated. If a rate is given in years⁻¹, convert it to day⁻¹ before entering it in the app. For example, μ = 1/70 years⁻¹ ≈ 0.000039 day⁻¹; μ = 1/50 years⁻¹ ≈ 0.000055 day⁻¹. Also, ω = 1/365 days⁻¹ ≈ 0.00274 day⁻¹; ω = 1/182.5 days⁻¹ ≈ 0.00548 day⁻¹.</w:t>
      </w:r>
    </w:p>
    <w:p w14:paraId="1489A099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 xml:space="preserve">Initial conditions: Unless otherwise stated, use </w:t>
      </w:r>
      <w:proofErr w:type="gramStart"/>
      <w:r w:rsidRPr="00226C36">
        <w:rPr>
          <w:bCs/>
          <w:sz w:val="24"/>
          <w:szCs w:val="24"/>
        </w:rPr>
        <w:t>R(</w:t>
      </w:r>
      <w:proofErr w:type="gramEnd"/>
      <w:r w:rsidRPr="00226C36">
        <w:rPr>
          <w:bCs/>
          <w:sz w:val="24"/>
          <w:szCs w:val="24"/>
        </w:rPr>
        <w:t>0) = 0 and S(0) = N − E(0) − I(0) − R(0).</w:t>
      </w:r>
    </w:p>
    <w:p w14:paraId="4B43B13E" w14:textId="53B5747A" w:rsidR="00472FC4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Screenshots: Ensure your screenshot shows both the plot and the parameter/initial-condition panel.</w:t>
      </w:r>
    </w:p>
    <w:p w14:paraId="501769BD" w14:textId="77777777" w:rsidR="00BD4137" w:rsidRPr="00226C36" w:rsidRDefault="00BD4137">
      <w:pPr>
        <w:rPr>
          <w:bCs/>
          <w:sz w:val="24"/>
          <w:szCs w:val="24"/>
        </w:rPr>
      </w:pPr>
    </w:p>
    <w:p w14:paraId="645E0152" w14:textId="4C6069B4" w:rsidR="00472FC4" w:rsidRPr="00226C36" w:rsidRDefault="00000000">
      <w:pPr>
        <w:rPr>
          <w:b/>
          <w:sz w:val="24"/>
          <w:szCs w:val="24"/>
        </w:rPr>
      </w:pPr>
      <w:r w:rsidRPr="00226C36">
        <w:rPr>
          <w:b/>
          <w:sz w:val="24"/>
          <w:szCs w:val="24"/>
        </w:rPr>
        <w:t>PART 1 – SIR Model</w:t>
      </w:r>
    </w:p>
    <w:p w14:paraId="05658667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Parameter Sensitivity:</w:t>
      </w:r>
    </w:p>
    <w:p w14:paraId="22E1C834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 xml:space="preserve">Run the SIR model with N = 1,000,000, </w:t>
      </w:r>
      <w:proofErr w:type="gramStart"/>
      <w:r w:rsidRPr="00226C36">
        <w:rPr>
          <w:bCs/>
          <w:sz w:val="24"/>
          <w:szCs w:val="24"/>
        </w:rPr>
        <w:t>S(</w:t>
      </w:r>
      <w:proofErr w:type="gramEnd"/>
      <w:r w:rsidRPr="00226C36">
        <w:rPr>
          <w:bCs/>
          <w:sz w:val="24"/>
          <w:szCs w:val="24"/>
        </w:rPr>
        <w:t>0) = 999,000, I(0) = 1,000, R(0) = 0, β = 0.3, γ = 0.1. Then double β to 0.6 and compare the epidemic curves. Describe how doubling β changes both (a) the time to peak and (b) the peak magnitude of I(t).</w:t>
      </w:r>
    </w:p>
    <w:p w14:paraId="4ACA41DD" w14:textId="77777777" w:rsidR="00472FC4" w:rsidRPr="00226C36" w:rsidRDefault="00472FC4">
      <w:pPr>
        <w:rPr>
          <w:bCs/>
          <w:sz w:val="24"/>
          <w:szCs w:val="24"/>
        </w:rPr>
      </w:pPr>
    </w:p>
    <w:p w14:paraId="4C4DA65B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lastRenderedPageBreak/>
        <w:t>Flattening the Curve:</w:t>
      </w:r>
    </w:p>
    <w:p w14:paraId="59F3E08D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 xml:space="preserve">Keep all parameters as </w:t>
      </w:r>
      <w:proofErr w:type="gramStart"/>
      <w:r w:rsidRPr="00226C36">
        <w:rPr>
          <w:bCs/>
          <w:sz w:val="24"/>
          <w:szCs w:val="24"/>
        </w:rPr>
        <w:t>before, but</w:t>
      </w:r>
      <w:proofErr w:type="gramEnd"/>
      <w:r w:rsidRPr="00226C36">
        <w:rPr>
          <w:bCs/>
          <w:sz w:val="24"/>
          <w:szCs w:val="24"/>
        </w:rPr>
        <w:t xml:space="preserve"> reduce β by 50% (to 0.15). How does the final size of the epidemic (total number infected) change </w:t>
      </w:r>
      <w:proofErr w:type="gramStart"/>
      <w:r w:rsidRPr="00226C36">
        <w:rPr>
          <w:bCs/>
          <w:sz w:val="24"/>
          <w:szCs w:val="24"/>
        </w:rPr>
        <w:t>compared</w:t>
      </w:r>
      <w:proofErr w:type="gramEnd"/>
      <w:r w:rsidRPr="00226C36">
        <w:rPr>
          <w:bCs/>
          <w:sz w:val="24"/>
          <w:szCs w:val="24"/>
        </w:rPr>
        <w:t xml:space="preserve"> to the baseline? Explain why reducing β alters the epidemic size.</w:t>
      </w:r>
    </w:p>
    <w:p w14:paraId="02585FDB" w14:textId="4E69D014" w:rsidR="00472FC4" w:rsidRPr="00226C36" w:rsidRDefault="00000000">
      <w:pPr>
        <w:rPr>
          <w:b/>
          <w:sz w:val="24"/>
          <w:szCs w:val="24"/>
        </w:rPr>
      </w:pPr>
      <w:r w:rsidRPr="00226C36">
        <w:rPr>
          <w:b/>
          <w:sz w:val="24"/>
          <w:szCs w:val="24"/>
        </w:rPr>
        <w:t>PART 2 – SEIR Model</w:t>
      </w:r>
    </w:p>
    <w:p w14:paraId="13620FAE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Latent Period Effects:</w:t>
      </w:r>
    </w:p>
    <w:p w14:paraId="0980C8CB" w14:textId="29C40173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Using the SEIR model, set σ = 0.5 day⁻¹ (1/σ = 2 days), γ = 0.1 day⁻¹ (1/γ = 10 days), β = 0.3. Compare this to a scenario with σ = 0.2 day⁻¹ (1/σ = 5 days). How does a longer latent period affect the epidemic curve of I(t)? Provide reasoning in terms of the average latent period (1/σ).</w:t>
      </w:r>
    </w:p>
    <w:p w14:paraId="2CA3D8C2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Peak Timing:</w:t>
      </w:r>
    </w:p>
    <w:p w14:paraId="24BF491E" w14:textId="2D405C9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 xml:space="preserve">With N = 1,000,000, set </w:t>
      </w:r>
      <w:proofErr w:type="gramStart"/>
      <w:r w:rsidRPr="00226C36">
        <w:rPr>
          <w:bCs/>
          <w:sz w:val="24"/>
          <w:szCs w:val="24"/>
        </w:rPr>
        <w:t>E(</w:t>
      </w:r>
      <w:proofErr w:type="gramEnd"/>
      <w:r w:rsidRPr="00226C36">
        <w:rPr>
          <w:bCs/>
          <w:sz w:val="24"/>
          <w:szCs w:val="24"/>
        </w:rPr>
        <w:t>0) = 1,000, I(0) = 10, R(0) = 0, and S(0) = N − E(0) − I(0) − R(0). Keep γ = 0.1, β = 0.3, and vary σ between 0.2 and 0.5 day⁻¹. Which value leads to the earliest peak in I(t)? Explain your answer in terms of how σ influences the timing of infectiousness.</w:t>
      </w:r>
    </w:p>
    <w:p w14:paraId="2D526E9A" w14:textId="77777777" w:rsidR="00226C36" w:rsidRPr="00226C36" w:rsidRDefault="00226C36">
      <w:pPr>
        <w:rPr>
          <w:bCs/>
          <w:sz w:val="24"/>
          <w:szCs w:val="24"/>
        </w:rPr>
      </w:pPr>
    </w:p>
    <w:p w14:paraId="068068E3" w14:textId="5F2BC5DC" w:rsidR="00472FC4" w:rsidRPr="00226C36" w:rsidRDefault="00000000">
      <w:pPr>
        <w:rPr>
          <w:b/>
          <w:sz w:val="24"/>
          <w:szCs w:val="24"/>
        </w:rPr>
      </w:pPr>
      <w:r w:rsidRPr="00226C36">
        <w:rPr>
          <w:b/>
          <w:sz w:val="24"/>
          <w:szCs w:val="24"/>
        </w:rPr>
        <w:t>PART 3 – SI Model</w:t>
      </w:r>
    </w:p>
    <w:p w14:paraId="074470F5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No Recovery Dynamics:</w:t>
      </w:r>
    </w:p>
    <w:p w14:paraId="1FDE33F7" w14:textId="192CDA09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 xml:space="preserve">Set N = 1,000,000. Run the SI model with β = 0.3 and compare I(t) for </w:t>
      </w:r>
      <w:proofErr w:type="gramStart"/>
      <w:r w:rsidRPr="00226C36">
        <w:rPr>
          <w:bCs/>
          <w:sz w:val="24"/>
          <w:szCs w:val="24"/>
        </w:rPr>
        <w:t>I(</w:t>
      </w:r>
      <w:proofErr w:type="gramEnd"/>
      <w:r w:rsidRPr="00226C36">
        <w:rPr>
          <w:bCs/>
          <w:sz w:val="24"/>
          <w:szCs w:val="24"/>
        </w:rPr>
        <w:t xml:space="preserve">0) = 1,000 vs. </w:t>
      </w:r>
      <w:proofErr w:type="gramStart"/>
      <w:r w:rsidRPr="00226C36">
        <w:rPr>
          <w:bCs/>
          <w:sz w:val="24"/>
          <w:szCs w:val="24"/>
        </w:rPr>
        <w:t>I(</w:t>
      </w:r>
      <w:proofErr w:type="gramEnd"/>
      <w:r w:rsidRPr="00226C36">
        <w:rPr>
          <w:bCs/>
          <w:sz w:val="24"/>
          <w:szCs w:val="24"/>
        </w:rPr>
        <w:t>0) = 10,000 (with S(0) = N − I(0)). How does changing the initial infected count affect the time to reach 90% infection?</w:t>
      </w:r>
    </w:p>
    <w:p w14:paraId="2A7C5AC1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Long-Term Behavior:</w:t>
      </w:r>
    </w:p>
    <w:p w14:paraId="0350B260" w14:textId="521234AC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Explain why in the SI model I(t) never decreases. Why is the SI model unrealistic for most real-world infectious diseases?</w:t>
      </w:r>
    </w:p>
    <w:p w14:paraId="333AB5B2" w14:textId="77777777" w:rsidR="00226C36" w:rsidRPr="00226C36" w:rsidRDefault="00226C36">
      <w:pPr>
        <w:rPr>
          <w:bCs/>
          <w:sz w:val="24"/>
          <w:szCs w:val="24"/>
        </w:rPr>
      </w:pPr>
    </w:p>
    <w:p w14:paraId="49D7BF14" w14:textId="25CFE2C0" w:rsidR="00472FC4" w:rsidRPr="00226C36" w:rsidRDefault="00000000">
      <w:pPr>
        <w:rPr>
          <w:b/>
          <w:sz w:val="24"/>
          <w:szCs w:val="24"/>
        </w:rPr>
      </w:pPr>
      <w:r w:rsidRPr="00226C36">
        <w:rPr>
          <w:b/>
          <w:sz w:val="24"/>
          <w:szCs w:val="24"/>
        </w:rPr>
        <w:t>PART 4 – SEIR with Vital Dynamics</w:t>
      </w:r>
    </w:p>
    <w:p w14:paraId="74CA3091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Endemic Equilibrium:</w:t>
      </w:r>
    </w:p>
    <w:p w14:paraId="63397248" w14:textId="0A36F348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 xml:space="preserve">Using the SEIR vital dynamics model with μ converted to day⁻¹ (μ = 1/70 years⁻¹ ≈ 0.000039 day⁻¹), β = 0.3, σ = 0.25, γ = 0.1, simulate for 73,000 days (≈ 200 years). Use initial conditions such as </w:t>
      </w:r>
      <w:proofErr w:type="gramStart"/>
      <w:r w:rsidRPr="00226C36">
        <w:rPr>
          <w:bCs/>
          <w:sz w:val="24"/>
          <w:szCs w:val="24"/>
        </w:rPr>
        <w:t>E(</w:t>
      </w:r>
      <w:proofErr w:type="gramEnd"/>
      <w:r w:rsidRPr="00226C36">
        <w:rPr>
          <w:bCs/>
          <w:sz w:val="24"/>
          <w:szCs w:val="24"/>
        </w:rPr>
        <w:t xml:space="preserve">0) = 0, I(0) = 10, R(0) = 0, S(0) = N − 10. Does the </w:t>
      </w:r>
      <w:r w:rsidRPr="00226C36">
        <w:rPr>
          <w:bCs/>
          <w:sz w:val="24"/>
          <w:szCs w:val="24"/>
        </w:rPr>
        <w:lastRenderedPageBreak/>
        <w:t>system reach an endemic steady state? Estimate the steady-state proportion infected.</w:t>
      </w:r>
    </w:p>
    <w:p w14:paraId="2DE21D35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Effect of Birth/Death Rates:</w:t>
      </w:r>
    </w:p>
    <w:p w14:paraId="5687470E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Increase μ to 1/50 years⁻¹ (≈ 0.000055 day⁻¹) while keeping other parameters fixed. How does the steady-state level of I(t) change and why (intuition about demographic turnover and replenishment of susceptibles)?</w:t>
      </w:r>
    </w:p>
    <w:p w14:paraId="1EBDC4E5" w14:textId="77777777" w:rsidR="00472FC4" w:rsidRPr="00226C36" w:rsidRDefault="00472FC4">
      <w:pPr>
        <w:rPr>
          <w:bCs/>
          <w:sz w:val="24"/>
          <w:szCs w:val="24"/>
        </w:rPr>
      </w:pPr>
    </w:p>
    <w:p w14:paraId="05533C3D" w14:textId="38395321" w:rsidR="00472FC4" w:rsidRPr="00226C36" w:rsidRDefault="00000000">
      <w:pPr>
        <w:rPr>
          <w:b/>
          <w:sz w:val="24"/>
          <w:szCs w:val="24"/>
        </w:rPr>
      </w:pPr>
      <w:r w:rsidRPr="00226C36">
        <w:rPr>
          <w:b/>
          <w:sz w:val="24"/>
          <w:szCs w:val="24"/>
        </w:rPr>
        <w:t>PART 5 – SEIR with Waning Immunity</w:t>
      </w:r>
    </w:p>
    <w:p w14:paraId="653AB551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Waning Immunity Duration:</w:t>
      </w:r>
    </w:p>
    <w:p w14:paraId="0A34FD0E" w14:textId="7A2063C4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 xml:space="preserve">With ω = 1/365 days⁻¹ (≈ 0.00274 day⁻¹), simulate for 1,825 days (≈ 5 years) with constant β = 0.3. Describe the long-term behavior of I(t) and explain why recurrent epidemics appear (immunity loss replenishes </w:t>
      </w:r>
      <w:proofErr w:type="spellStart"/>
      <w:r w:rsidRPr="00226C36">
        <w:rPr>
          <w:bCs/>
          <w:sz w:val="24"/>
          <w:szCs w:val="24"/>
        </w:rPr>
        <w:t>susceptibles</w:t>
      </w:r>
      <w:proofErr w:type="spellEnd"/>
      <w:r w:rsidRPr="00226C36">
        <w:rPr>
          <w:bCs/>
          <w:sz w:val="24"/>
          <w:szCs w:val="24"/>
        </w:rPr>
        <w:t>).</w:t>
      </w:r>
    </w:p>
    <w:p w14:paraId="2DDCB5A3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Shorter Immunity Period:</w:t>
      </w:r>
    </w:p>
    <w:p w14:paraId="073106DC" w14:textId="77777777" w:rsidR="00472FC4" w:rsidRPr="00226C36" w:rsidRDefault="00000000">
      <w:pPr>
        <w:rPr>
          <w:bCs/>
          <w:sz w:val="24"/>
          <w:szCs w:val="24"/>
        </w:rPr>
      </w:pPr>
      <w:r w:rsidRPr="00226C36">
        <w:rPr>
          <w:bCs/>
          <w:sz w:val="24"/>
          <w:szCs w:val="24"/>
        </w:rPr>
        <w:t>Reduce the immunity duration to 6 months (ω = 1/182.5 days⁻¹ ≈ 0.00548 day⁻¹) while keeping all other parameters fixed as before. Compare the epidemic peak heights and the intervals between peaks to the 1-year immunity scenario.</w:t>
      </w:r>
    </w:p>
    <w:p w14:paraId="7EE0D4D3" w14:textId="77777777" w:rsidR="00472FC4" w:rsidRPr="00226C36" w:rsidRDefault="00472FC4">
      <w:pPr>
        <w:rPr>
          <w:bCs/>
        </w:rPr>
      </w:pPr>
    </w:p>
    <w:sectPr w:rsidR="00472FC4" w:rsidRPr="00226C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29113">
    <w:abstractNumId w:val="8"/>
  </w:num>
  <w:num w:numId="2" w16cid:durableId="1652981469">
    <w:abstractNumId w:val="6"/>
  </w:num>
  <w:num w:numId="3" w16cid:durableId="471866867">
    <w:abstractNumId w:val="5"/>
  </w:num>
  <w:num w:numId="4" w16cid:durableId="1975480568">
    <w:abstractNumId w:val="4"/>
  </w:num>
  <w:num w:numId="5" w16cid:durableId="1984964822">
    <w:abstractNumId w:val="7"/>
  </w:num>
  <w:num w:numId="6" w16cid:durableId="2085906967">
    <w:abstractNumId w:val="3"/>
  </w:num>
  <w:num w:numId="7" w16cid:durableId="857239166">
    <w:abstractNumId w:val="2"/>
  </w:num>
  <w:num w:numId="8" w16cid:durableId="1364669706">
    <w:abstractNumId w:val="1"/>
  </w:num>
  <w:num w:numId="9" w16cid:durableId="177015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C36"/>
    <w:rsid w:val="0029639D"/>
    <w:rsid w:val="002F4E68"/>
    <w:rsid w:val="00326F90"/>
    <w:rsid w:val="00472FC4"/>
    <w:rsid w:val="004754FB"/>
    <w:rsid w:val="005976D0"/>
    <w:rsid w:val="00AA1D8D"/>
    <w:rsid w:val="00B47730"/>
    <w:rsid w:val="00BD41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EEE19"/>
  <w14:defaultImageDpi w14:val="300"/>
  <w15:docId w15:val="{57475476-5FDA-5D4B-87CE-583F1260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Gerardo Chowell-Puente</cp:lastModifiedBy>
  <cp:revision>4</cp:revision>
  <dcterms:created xsi:type="dcterms:W3CDTF">2013-12-23T23:15:00Z</dcterms:created>
  <dcterms:modified xsi:type="dcterms:W3CDTF">2025-08-27T02:07:00Z</dcterms:modified>
  <cp:category/>
</cp:coreProperties>
</file>